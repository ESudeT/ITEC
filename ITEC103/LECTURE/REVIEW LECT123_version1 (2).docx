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F3" w:rsidRDefault="000E6732">
      <w:pPr>
        <w:keepNext/>
        <w:keepLines/>
        <w:spacing w:after="0"/>
      </w:pPr>
      <w:bookmarkStart w:id="0" w:name="_GoBack"/>
      <w:bookmarkEnd w:id="0"/>
      <w:r>
        <w:rPr>
          <w:rFonts w:ascii="Times New Roman"/>
          <w:sz w:val="28"/>
        </w:rPr>
        <w:t>Student name:__________</w:t>
      </w:r>
    </w:p>
    <w:p w:rsidR="00A91EF3" w:rsidRDefault="000E6732">
      <w:pPr>
        <w:keepNext/>
        <w:keepLines/>
        <w:spacing w:after="0"/>
      </w:pPr>
      <w:r>
        <w:rPr>
          <w:rFonts w:ascii="Times New Roman"/>
          <w:b/>
          <w:sz w:val="24"/>
        </w:rPr>
        <w:t>MULTIPLE CHOICE - Choose the one alternative that best completes the statement or answers the question.</w:t>
      </w: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 xml:space="preserve">Which part </w:t>
      </w:r>
      <w:r>
        <w:rPr>
          <w:rFonts w:ascii="Times New Roman"/>
          <w:color w:val="000000"/>
          <w:sz w:val="24"/>
        </w:rPr>
        <w:t>of an information system consists of the rules or guidelines for people to follow?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People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Procedures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Internet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Data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In most cases, the word "software" is interchangeable with the word ________.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procedure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application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program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computer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Identify the program t</w:t>
      </w:r>
      <w:r>
        <w:rPr>
          <w:rFonts w:ascii="Times New Roman"/>
          <w:color w:val="000000"/>
          <w:sz w:val="24"/>
        </w:rPr>
        <w:t>hat coordinates computer resources, provides an interface between users and the computer, and runs applications.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System software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Operating system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Application software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Device driver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 xml:space="preserve">Which of the following computers is also referred to as a server and is </w:t>
      </w:r>
      <w:r>
        <w:rPr>
          <w:rFonts w:ascii="Times New Roman"/>
          <w:color w:val="000000"/>
          <w:sz w:val="24"/>
        </w:rPr>
        <w:t>used to support end users for things such as retrieving data from a database or providing access to application software?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Midrange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Mainframe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Supercomputer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Microcomputer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A microcomputer that is smaller, lighter, and less powerful than a notebook, and which</w:t>
      </w:r>
      <w:r>
        <w:rPr>
          <w:rFonts w:ascii="Times New Roman"/>
          <w:color w:val="000000"/>
          <w:sz w:val="24"/>
        </w:rPr>
        <w:t xml:space="preserve"> has a touch-sensitive screen, is called a ________.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laptop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desktop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subnotebook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tablet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lastRenderedPageBreak/>
        <w:t>Identify the four basic categories of hardware in a personal computer system.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Hard disk, input/output, secondary storage, and display devices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System unit, input/output,</w:t>
      </w:r>
      <w:r>
        <w:rPr>
          <w:rFonts w:ascii="Times New Roman"/>
          <w:sz w:val="24"/>
        </w:rPr>
        <w:t xml:space="preserve"> secondary storage, and primary storage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System unit, input/output, secondary storage, and communication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Hard disk, modem, RAM, and microprocessor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Identify the four basic categories of hardware in a personal computer system.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Hard disk, input/output, second</w:t>
      </w:r>
      <w:r>
        <w:rPr>
          <w:rFonts w:ascii="Times New Roman"/>
          <w:sz w:val="24"/>
        </w:rPr>
        <w:t>ary storage, and display devices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System unit, input/output, secondary storage, and primary storage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System unit, input/output, secondary storage, and communication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Hard disk, modem, RAM, and microprocessor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 xml:space="preserve">Which one of the following is not considered a </w:t>
      </w:r>
      <w:r>
        <w:rPr>
          <w:rFonts w:ascii="Times New Roman"/>
          <w:color w:val="000000"/>
          <w:sz w:val="24"/>
        </w:rPr>
        <w:t>form of secondary storage?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Solid-state storage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Optical discs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RAM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Hard disk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______ are the most important part of any information system.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Software applications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Programs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Hardware applications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People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 xml:space="preserve">Increased use of mobile or wireless communication devices and cloud computing has been termed </w:t>
      </w:r>
      <w:r>
        <w:rPr>
          <w:rFonts w:ascii="Times New Roman"/>
          <w:color w:val="000000"/>
          <w:sz w:val="24"/>
        </w:rPr>
        <w:t>“</w:t>
      </w:r>
      <w:r>
        <w:rPr>
          <w:rFonts w:ascii="Times New Roman"/>
          <w:color w:val="000000"/>
          <w:sz w:val="24"/>
        </w:rPr>
        <w:t>the ________ revolution.</w:t>
      </w:r>
      <w:r>
        <w:rPr>
          <w:rFonts w:ascii="Times New Roman"/>
          <w:color w:val="000000"/>
          <w:sz w:val="24"/>
        </w:rPr>
        <w:t>”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wireless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network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Internet of Things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connectivity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________ computing uses the Internet and the web to shift many computer activities fr</w:t>
      </w:r>
      <w:r>
        <w:rPr>
          <w:rFonts w:ascii="Times New Roman"/>
          <w:color w:val="000000"/>
          <w:sz w:val="24"/>
        </w:rPr>
        <w:t>om a user</w:t>
      </w:r>
      <w:r>
        <w:rPr>
          <w:rFonts w:ascii="Times New Roman"/>
          <w:color w:val="000000"/>
          <w:sz w:val="24"/>
        </w:rPr>
        <w:t>’</w:t>
      </w:r>
      <w:r>
        <w:rPr>
          <w:rFonts w:ascii="Times New Roman"/>
          <w:color w:val="000000"/>
          <w:sz w:val="24"/>
        </w:rPr>
        <w:t>s computer to computers on the Internet.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Midrange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Super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Wireless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Cloud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The Internet is a ________ made up of wires, cables, satellites, and rules for exchanging information between computers connected to the network.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physical network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 xml:space="preserve">virtual </w:t>
      </w:r>
      <w:r>
        <w:rPr>
          <w:rFonts w:ascii="Times New Roman"/>
          <w:sz w:val="24"/>
        </w:rPr>
        <w:t>network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multimedia interface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domain name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 xml:space="preserve">Which of the following is </w:t>
      </w:r>
      <w:r>
        <w:rPr>
          <w:rFonts w:ascii="Times New Roman"/>
          <w:i/>
          <w:color w:val="000000"/>
          <w:sz w:val="24"/>
        </w:rPr>
        <w:t>not</w:t>
      </w:r>
      <w:r>
        <w:rPr>
          <w:rFonts w:ascii="Times New Roman"/>
          <w:color w:val="000000"/>
          <w:sz w:val="24"/>
        </w:rPr>
        <w:t xml:space="preserve"> a well-known browser?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Microsoft Edge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Windows Explorer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Apple Safari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Google Chrome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In the URL "http://www.simnetonline.com," what is the domain name?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http://www.simnetonline.com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www.sim</w:t>
      </w:r>
      <w:r>
        <w:rPr>
          <w:rFonts w:ascii="Times New Roman"/>
          <w:sz w:val="24"/>
        </w:rPr>
        <w:t>netonline.com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simnetonline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com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Which of the following are files inserted into an HTML document that control the appearance of web pages including layout, colors, and fonts?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Javascript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Applets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AJAX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CSS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Twitter is an example of what type of site?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Wiki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Blog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Microblog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Search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Which of the following is a website specially designed to allow visitors to use their browser to add, edit, or delete the site</w:t>
      </w:r>
      <w:r>
        <w:rPr>
          <w:rFonts w:ascii="Times New Roman"/>
          <w:color w:val="000000"/>
          <w:sz w:val="24"/>
        </w:rPr>
        <w:t>’</w:t>
      </w:r>
      <w:r>
        <w:rPr>
          <w:rFonts w:ascii="Times New Roman"/>
          <w:color w:val="000000"/>
          <w:sz w:val="24"/>
        </w:rPr>
        <w:t>s content?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Wiki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Blog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Podcast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Microblog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The ________</w:t>
      </w:r>
      <w:r>
        <w:rPr>
          <w:rFonts w:ascii="Times New Roman"/>
          <w:color w:val="000000"/>
          <w:sz w:val="24"/>
        </w:rPr>
        <w:t xml:space="preserve"> compares your entry against its database and returns the result, a list of sites on that topic.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spider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search engine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wiki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content evaluator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In a(n) ________ sellers post descriptions of products at a website and buyers submit bids electronically.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Web auc</w:t>
      </w:r>
      <w:r>
        <w:rPr>
          <w:rFonts w:ascii="Times New Roman"/>
          <w:sz w:val="24"/>
        </w:rPr>
        <w:t>tion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spider commerce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digital transaction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ActiveX control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This method of file transfer distributes file transfers across many different computers.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SSP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FTP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BitTorrent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Onedrive.com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 xml:space="preserve">In </w:t>
      </w:r>
      <w:r>
        <w:rPr>
          <w:rFonts w:ascii="Times New Roman"/>
          <w:color w:val="000000"/>
          <w:sz w:val="24"/>
        </w:rPr>
        <w:t>“</w:t>
      </w:r>
      <w:r>
        <w:rPr>
          <w:rFonts w:ascii="Times New Roman"/>
          <w:color w:val="000000"/>
          <w:sz w:val="24"/>
        </w:rPr>
        <w:t>http://</w:t>
      </w:r>
      <w:r>
        <w:rPr>
          <w:rFonts w:ascii="Times New Roman"/>
          <w:color w:val="000000"/>
          <w:sz w:val="24"/>
          <w:u w:val="single"/>
        </w:rPr>
        <w:t>www.simnetonline.com</w:t>
      </w:r>
      <w:r>
        <w:rPr>
          <w:rFonts w:ascii="Times New Roman"/>
          <w:color w:val="000000"/>
          <w:sz w:val="24"/>
        </w:rPr>
        <w:t>,</w:t>
      </w:r>
      <w:r>
        <w:rPr>
          <w:rFonts w:ascii="Times New Roman"/>
          <w:color w:val="000000"/>
          <w:sz w:val="24"/>
        </w:rPr>
        <w:t>”</w:t>
      </w:r>
      <w:r>
        <w:rPr>
          <w:rFonts w:ascii="Times New Roman"/>
          <w:color w:val="000000"/>
          <w:sz w:val="24"/>
        </w:rPr>
        <w:t xml:space="preserve"> the underlined section is the ________</w:t>
      </w:r>
      <w:r>
        <w:rPr>
          <w:rFonts w:ascii="Times New Roman"/>
          <w:color w:val="000000"/>
          <w:sz w:val="24"/>
        </w:rPr>
        <w:t xml:space="preserve"> name.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server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top-level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domain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uniform resource locator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Unsolicited e-mail is called ________.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wiki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blog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casting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spam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One of the most popular microblogging sites is ________.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Facebook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Google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X (formerly known as Twitter)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Wiki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A ________ is a website spe</w:t>
      </w:r>
      <w:r>
        <w:rPr>
          <w:rFonts w:ascii="Times New Roman"/>
          <w:color w:val="000000"/>
          <w:sz w:val="24"/>
        </w:rPr>
        <w:t>cially designed to allow visitors to use their browser to add, edit, or delete the site</w:t>
      </w:r>
      <w:r>
        <w:rPr>
          <w:rFonts w:ascii="Times New Roman"/>
          <w:color w:val="000000"/>
          <w:sz w:val="24"/>
        </w:rPr>
        <w:t>’</w:t>
      </w:r>
      <w:r>
        <w:rPr>
          <w:rFonts w:ascii="Times New Roman"/>
          <w:color w:val="000000"/>
          <w:sz w:val="24"/>
        </w:rPr>
        <w:t>s content.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podcast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social network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blog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wiki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"Wiki" comes from the Hawaiian word for ________.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fast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changeable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social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small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________</w:t>
      </w:r>
      <w:r>
        <w:rPr>
          <w:rFonts w:ascii="Times New Roman"/>
          <w:color w:val="000000"/>
          <w:sz w:val="24"/>
        </w:rPr>
        <w:t xml:space="preserve"> computing provides access to software, programs, and data from anywhere through an Internet connection.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Service provider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Cloud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Three-way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Client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A ________ is an example of an IoT device.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Fitbit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land line telephone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bicycle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railway car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This type of softwa</w:t>
      </w:r>
      <w:r>
        <w:rPr>
          <w:rFonts w:ascii="Times New Roman"/>
          <w:color w:val="000000"/>
          <w:sz w:val="24"/>
        </w:rPr>
        <w:t>re works with end users, application software, and computer hardware to handle the majority of technical details.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Communications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Application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Utility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System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To create documents that consist primarily of text, you need this software.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Presentation software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Word processor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Spreadsheet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Database management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Programs that combine a variety of visual objects to create attractive, visually interesting presentations are called: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graphs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presentation software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diagrams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charts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Image editors edit images consisting of tho</w:t>
      </w:r>
      <w:r>
        <w:rPr>
          <w:rFonts w:ascii="Times New Roman"/>
          <w:color w:val="000000"/>
          <w:sz w:val="24"/>
        </w:rPr>
        <w:t>usands of pixels that form this type of image.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Vector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Bitmap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Object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Electronic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Specialized and powerful programs, called ________, are typically used to create specialized commercial sites.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graphical site maps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web authoring programs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hyperlinks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microblogs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Web authoring programs that allow you to build a page without interacting directly with HTML code are known as ________.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WYSIWYG editors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flash apps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animation editors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mobile apps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 xml:space="preserve">Add-on programs for a variety of mobile devices, including cell phones and </w:t>
      </w:r>
      <w:r>
        <w:rPr>
          <w:rFonts w:ascii="Times New Roman"/>
          <w:color w:val="000000"/>
          <w:sz w:val="24"/>
        </w:rPr>
        <w:t>tablets.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Clouds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Utilities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QR codes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Mobile apps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A website that provides access to specific mobile apps that can be downloaded either for a nominal fee or free of charge.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QR store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Cloud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App store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Mobile store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As opposed to general-purpose applications, which are widely used in nearly every discipline, ________ applications are more narrowly focused.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specialized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object-oriented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electronic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web authoring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________ are used to create text-based documents.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Databases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Presentation programs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Spreadsheets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Word processors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________ are used to quickly create a presentation by providing predesigned styles and layouts as well as suggested content based on the type you choose.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Galleries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Tabs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Templates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Groups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Digital photographs consist of thousands of dots, or ________, that form images.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vectors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pixels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bitmaps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rasters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A(n) ________ store is where you can download applications to work with your mobile, laptop, and desktop devices either for a nominal fee or fr</w:t>
      </w:r>
      <w:r>
        <w:rPr>
          <w:rFonts w:ascii="Times New Roman"/>
          <w:color w:val="000000"/>
          <w:sz w:val="24"/>
        </w:rPr>
        <w:t>ee of charge.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cloud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app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mobile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QR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numPr>
          <w:ilvl w:val="0"/>
          <w:numId w:val="1"/>
        </w:numPr>
        <w:spacing w:after="0"/>
      </w:pPr>
      <w:r>
        <w:rPr>
          <w:rFonts w:ascii="Times New Roman"/>
          <w:color w:val="000000"/>
          <w:sz w:val="24"/>
        </w:rPr>
        <w:t>Cloud suites are stored at a ________ on the Internet, rather than on your microcomputer.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blog site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macrocomputer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pod site</w:t>
      </w:r>
    </w:p>
    <w:p w:rsidR="00A91EF3" w:rsidRDefault="000E6732">
      <w:pPr>
        <w:keepNext/>
        <w:keepLines/>
        <w:numPr>
          <w:ilvl w:val="7"/>
          <w:numId w:val="1"/>
        </w:numPr>
        <w:spacing w:after="0"/>
      </w:pPr>
      <w:r>
        <w:rPr>
          <w:rFonts w:ascii="Times New Roman"/>
          <w:sz w:val="24"/>
        </w:rPr>
        <w:t>server</w:t>
      </w:r>
    </w:p>
    <w:p w:rsidR="00A91EF3" w:rsidRDefault="00A91EF3">
      <w:pPr>
        <w:keepLines/>
        <w:spacing w:after="0"/>
      </w:pPr>
    </w:p>
    <w:p w:rsidR="00A91EF3" w:rsidRDefault="000E6732">
      <w:pPr>
        <w:keepNext/>
        <w:keepLines/>
        <w:spacing w:after="0"/>
      </w:pPr>
      <w:r>
        <w:rPr>
          <w:rFonts w:ascii="Times New Roman"/>
          <w:b/>
          <w:sz w:val="36"/>
        </w:rPr>
        <w:br w:type="page"/>
        <w:t>Answer Key</w:t>
      </w:r>
      <w:r>
        <w:rPr>
          <w:rFonts w:ascii="Times New Roman"/>
          <w:b/>
          <w:sz w:val="36"/>
        </w:rPr>
        <w:br/>
      </w:r>
      <w:r>
        <w:rPr>
          <w:rFonts w:ascii="Times New Roman"/>
          <w:sz w:val="32"/>
        </w:rPr>
        <w:t>Test name: REVIEW LECT123</w:t>
      </w:r>
      <w:r>
        <w:rPr>
          <w:rFonts w:ascii="Times New Roman"/>
          <w:sz w:val="32"/>
        </w:rPr>
        <w:br/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A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C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B</w:t>
      </w:r>
    </w:p>
    <w:p w:rsidR="00A91EF3" w:rsidRDefault="000E6732">
      <w:pPr>
        <w:keepLines/>
        <w:numPr>
          <w:ilvl w:val="5"/>
          <w:numId w:val="3"/>
        </w:numPr>
        <w:spacing w:after="0"/>
      </w:pPr>
      <w:r>
        <w:rPr>
          <w:rFonts w:ascii="Times New Roman"/>
          <w:sz w:val="24"/>
        </w:rPr>
        <w:t>D</w:t>
      </w:r>
    </w:p>
    <w:sectPr w:rsidR="00A91EF3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732" w:rsidRDefault="000E6732">
      <w:pPr>
        <w:spacing w:after="0" w:line="240" w:lineRule="auto"/>
      </w:pPr>
      <w:r>
        <w:separator/>
      </w:r>
    </w:p>
  </w:endnote>
  <w:endnote w:type="continuationSeparator" w:id="0">
    <w:p w:rsidR="000E6732" w:rsidRDefault="000E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EF3" w:rsidRDefault="000E6732">
    <w:pPr>
      <w:spacing w:after="0"/>
    </w:pPr>
    <w:r>
      <w:rPr>
        <w:rFonts w:ascii="Calibri"/>
        <w:noProof/>
        <w:sz w:val="24"/>
      </w:rPr>
      <w:t>Version 1</w:t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rPr>
        <w:rFonts w:ascii="Calibri"/>
        <w:noProof/>
        <w:sz w:val="24"/>
      </w:rPr>
      <w:tab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732" w:rsidRDefault="000E6732">
      <w:pPr>
        <w:spacing w:after="0"/>
      </w:pPr>
      <w:r>
        <w:rPr>
          <w:rFonts w:ascii="Calibri"/>
          <w:noProof/>
          <w:sz w:val="24"/>
        </w:rPr>
        <w:t>Version 1</w:t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rPr>
          <w:rFonts w:ascii="Calibri"/>
          <w:noProof/>
          <w:sz w:val="24"/>
        </w:rPr>
        <w:tab/>
      </w:r>
      <w:r>
        <w:fldChar w:fldCharType="begin"/>
      </w:r>
      <w:r>
        <w:instrText xml:space="preserve"> PAGE \* MERGEFORMAT </w:instrText>
      </w:r>
      <w:r>
        <w:fldChar w:fldCharType="separate"/>
      </w:r>
      <w:r>
        <w:fldChar w:fldCharType="end"/>
      </w:r>
    </w:p>
    <w:p w:rsidR="000E6732" w:rsidRDefault="000E6732"/>
    <w:p w:rsidR="000E6732" w:rsidRDefault="000E6732">
      <w:pPr>
        <w:spacing w:after="0" w:line="240" w:lineRule="auto"/>
      </w:pPr>
      <w:r>
        <w:separator/>
      </w:r>
    </w:p>
  </w:footnote>
  <w:footnote w:type="continuationSeparator" w:id="0">
    <w:p w:rsidR="000E6732" w:rsidRDefault="000E6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DD45"/>
    <w:multiLevelType w:val="hybridMultilevel"/>
    <w:tmpl w:val="AEDE2190"/>
    <w:lvl w:ilvl="0" w:tplc="0D4A2618">
      <w:numFmt w:val="decimal"/>
      <w:lvlText w:val=""/>
      <w:lvlJc w:val="left"/>
    </w:lvl>
    <w:lvl w:ilvl="1" w:tplc="E6B8D26C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2" w:tplc="3728524A">
      <w:numFmt w:val="decimal"/>
      <w:lvlText w:val=""/>
      <w:lvlJc w:val="left"/>
    </w:lvl>
    <w:lvl w:ilvl="3" w:tplc="6F90423C">
      <w:numFmt w:val="decimal"/>
      <w:lvlText w:val=""/>
      <w:lvlJc w:val="left"/>
    </w:lvl>
    <w:lvl w:ilvl="4" w:tplc="76C0FEE8">
      <w:numFmt w:val="decimal"/>
      <w:lvlText w:val=""/>
      <w:lvlJc w:val="left"/>
    </w:lvl>
    <w:lvl w:ilvl="5" w:tplc="96862154">
      <w:numFmt w:val="decimal"/>
      <w:lvlText w:val=""/>
      <w:lvlJc w:val="left"/>
    </w:lvl>
    <w:lvl w:ilvl="6" w:tplc="06C04162">
      <w:numFmt w:val="decimal"/>
      <w:lvlText w:val=""/>
      <w:lvlJc w:val="left"/>
    </w:lvl>
    <w:lvl w:ilvl="7" w:tplc="99582D5E">
      <w:numFmt w:val="decimal"/>
      <w:lvlText w:val=""/>
      <w:lvlJc w:val="left"/>
    </w:lvl>
    <w:lvl w:ilvl="8" w:tplc="C59EBB9A">
      <w:numFmt w:val="decimal"/>
      <w:lvlText w:val=""/>
      <w:lvlJc w:val="left"/>
    </w:lvl>
  </w:abstractNum>
  <w:abstractNum w:abstractNumId="1">
    <w:nsid w:val="08AF2FBE"/>
    <w:multiLevelType w:val="multilevel"/>
    <w:tmpl w:val="2294CAAC"/>
    <w:lvl w:ilvl="0">
      <w:start w:val="1"/>
      <w:numFmt w:val="bullet"/>
      <w:lvlText w:val="⊚"/>
      <w:lvlJc w:val="left"/>
      <w:pPr>
        <w:ind w:left="108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decimal"/>
      <w:lvlText w:val="%6)"/>
      <w:lvlJc w:val="left"/>
      <w:pPr>
        <w:ind w:left="360" w:hanging="360"/>
      </w:pPr>
    </w:lvl>
    <w:lvl w:ilvl="6">
      <w:start w:val="1"/>
      <w:numFmt w:val="decimal"/>
      <w:lvlText w:val="%6.%7)"/>
      <w:lvlJc w:val="left"/>
      <w:pPr>
        <w:ind w:left="360" w:hanging="360"/>
      </w:pPr>
    </w:lvl>
    <w:lvl w:ilvl="7">
      <w:start w:val="1"/>
      <w:numFmt w:val="decimal"/>
      <w:lvlText w:val="%8)"/>
      <w:lvlJc w:val="left"/>
      <w:pPr>
        <w:ind w:left="360" w:hanging="360"/>
      </w:pPr>
    </w:lvl>
    <w:lvl w:ilvl="8">
      <w:start w:val="1"/>
      <w:numFmt w:val="decimal"/>
      <w:lvlText w:val="%8.%9)"/>
      <w:lvlJc w:val="left"/>
      <w:pPr>
        <w:ind w:left="360" w:hanging="360"/>
      </w:pPr>
    </w:lvl>
  </w:abstractNum>
  <w:abstractNum w:abstractNumId="2">
    <w:nsid w:val="1AC290BF"/>
    <w:multiLevelType w:val="multilevel"/>
    <w:tmpl w:val="F846392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)"/>
      <w:lvlJc w:val="left"/>
      <w:pPr>
        <w:ind w:left="8280" w:hanging="360"/>
      </w:pPr>
    </w:lvl>
    <w:lvl w:ilvl="2">
      <w:start w:val="1"/>
      <w:numFmt w:val="decimal"/>
      <w:lvlText w:val="%1.%3)"/>
      <w:lvlJc w:val="left"/>
      <w:pPr>
        <w:ind w:left="360" w:hanging="360"/>
      </w:pPr>
    </w:lvl>
    <w:lvl w:ilvl="3">
      <w:start w:val="1"/>
      <w:numFmt w:val="decimal"/>
      <w:lvlText w:val="%1.%3)"/>
      <w:lvlJc w:val="left"/>
      <w:pPr>
        <w:ind w:left="8280" w:hanging="360"/>
      </w:pPr>
    </w:lvl>
    <w:lvl w:ilvl="4">
      <w:start w:val="1"/>
      <w:numFmt w:val="lowerLetter"/>
      <w:lvlText w:val="%5."/>
      <w:lvlJc w:val="left"/>
      <w:pPr>
        <w:ind w:left="720" w:hanging="360"/>
      </w:pPr>
    </w:lvl>
    <w:lvl w:ilvl="5">
      <w:start w:val="1"/>
      <w:numFmt w:val="upperLetter"/>
      <w:lvlText w:val="%6."/>
      <w:lvlJc w:val="left"/>
      <w:pPr>
        <w:ind w:left="720" w:hanging="360"/>
      </w:pPr>
    </w:lvl>
    <w:lvl w:ilvl="6">
      <w:start w:val="1"/>
      <w:numFmt w:val="decimal"/>
      <w:lvlText w:val="%7."/>
      <w:lvlJc w:val="left"/>
      <w:pPr>
        <w:ind w:left="720" w:hanging="360"/>
      </w:pPr>
    </w:lvl>
    <w:lvl w:ilvl="7">
      <w:start w:val="1"/>
      <w:numFmt w:val="upperLetter"/>
      <w:lvlText w:val="%8)"/>
      <w:lvlJc w:val="left"/>
      <w:pPr>
        <w:ind w:left="1080" w:hanging="360"/>
      </w:pPr>
    </w:lvl>
    <w:lvl w:ilvl="8">
      <w:start w:val="1"/>
      <w:numFmt w:val="upperLetter"/>
      <w:lvlText w:val="%9)"/>
      <w:lvlJc w:val="left"/>
      <w:pPr>
        <w:ind w:left="10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F3"/>
    <w:rsid w:val="000E6732"/>
    <w:rsid w:val="00A91EF3"/>
    <w:rsid w:val="00FB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DC5CA-19EF-4DA8-A580-5EF83D7B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Halide</dc:creator>
  <cp:lastModifiedBy>Microsoft account</cp:lastModifiedBy>
  <cp:revision>2</cp:revision>
  <dcterms:created xsi:type="dcterms:W3CDTF">2024-03-11T10:49:00Z</dcterms:created>
  <dcterms:modified xsi:type="dcterms:W3CDTF">2024-03-11T10:49:00Z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Some content may be Copyright, McGraw Hill LLC</vt:lpwstr>
  </property>
</Properties>
</file>